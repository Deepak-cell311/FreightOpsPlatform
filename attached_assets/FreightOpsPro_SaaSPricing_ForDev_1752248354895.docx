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FreightOps Pro: SaaS Pricing Model for Replit Integration</w:t>
      </w:r>
    </w:p>
    <w:p>
      <w:r>
        <w:t>This document outlines the finalized pricing structure for FreightOps Pro to be implemented into the billing and subscription logic by the Replit development team.</w:t>
      </w:r>
    </w:p>
    <w:p>
      <w:pPr>
        <w:pStyle w:val="Heading2"/>
      </w:pPr>
      <w:r>
        <w:t>💳 Plan Tiers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Plan</w:t>
            </w:r>
          </w:p>
        </w:tc>
        <w:tc>
          <w:tcPr>
            <w:tcW w:type="dxa" w:w="1728"/>
          </w:tcPr>
          <w:p>
            <w:r>
              <w:t>Monthly Price</w:t>
            </w:r>
          </w:p>
        </w:tc>
        <w:tc>
          <w:tcPr>
            <w:tcW w:type="dxa" w:w="1728"/>
          </w:tcPr>
          <w:p>
            <w:r>
              <w:t>Yearly Price</w:t>
            </w:r>
          </w:p>
        </w:tc>
        <w:tc>
          <w:tcPr>
            <w:tcW w:type="dxa" w:w="1728"/>
          </w:tcPr>
          <w:p>
            <w:r>
              <w:t>Driver Limit</w:t>
            </w:r>
          </w:p>
        </w:tc>
        <w:tc>
          <w:tcPr>
            <w:tcW w:type="dxa" w:w="1728"/>
          </w:tcPr>
          <w:p>
            <w:r>
              <w:t>Add-on Price (per extra driver)</w:t>
            </w:r>
          </w:p>
        </w:tc>
      </w:tr>
      <w:tr>
        <w:tc>
          <w:tcPr>
            <w:tcW w:type="dxa" w:w="1728"/>
          </w:tcPr>
          <w:p>
            <w:r>
              <w:t>Starter</w:t>
            </w:r>
          </w:p>
        </w:tc>
        <w:tc>
          <w:tcPr>
            <w:tcW w:type="dxa" w:w="1728"/>
          </w:tcPr>
          <w:p>
            <w:r>
              <w:t>$99/month</w:t>
            </w:r>
          </w:p>
        </w:tc>
        <w:tc>
          <w:tcPr>
            <w:tcW w:type="dxa" w:w="1728"/>
          </w:tcPr>
          <w:p>
            <w:r>
              <w:t>$999/year</w:t>
            </w:r>
          </w:p>
        </w:tc>
        <w:tc>
          <w:tcPr>
            <w:tcW w:type="dxa" w:w="1728"/>
          </w:tcPr>
          <w:p>
            <w:r>
              <w:t>Up to 5</w:t>
            </w:r>
          </w:p>
        </w:tc>
        <w:tc>
          <w:tcPr>
            <w:tcW w:type="dxa" w:w="1728"/>
          </w:tcPr>
          <w:p>
            <w:r>
              <w:t>$10/month</w:t>
            </w:r>
          </w:p>
        </w:tc>
      </w:tr>
      <w:tr>
        <w:tc>
          <w:tcPr>
            <w:tcW w:type="dxa" w:w="1728"/>
          </w:tcPr>
          <w:p>
            <w:r>
              <w:t>Pro</w:t>
            </w:r>
          </w:p>
        </w:tc>
        <w:tc>
          <w:tcPr>
            <w:tcW w:type="dxa" w:w="1728"/>
          </w:tcPr>
          <w:p>
            <w:r>
              <w:t>$199/month</w:t>
            </w:r>
          </w:p>
        </w:tc>
        <w:tc>
          <w:tcPr>
            <w:tcW w:type="dxa" w:w="1728"/>
          </w:tcPr>
          <w:p>
            <w:r>
              <w:t>$1,999/year</w:t>
            </w:r>
          </w:p>
        </w:tc>
        <w:tc>
          <w:tcPr>
            <w:tcW w:type="dxa" w:w="1728"/>
          </w:tcPr>
          <w:p>
            <w:r>
              <w:t>Up to 15</w:t>
            </w:r>
          </w:p>
        </w:tc>
        <w:tc>
          <w:tcPr>
            <w:tcW w:type="dxa" w:w="1728"/>
          </w:tcPr>
          <w:p>
            <w:r>
              <w:t>$8/month</w:t>
            </w:r>
          </w:p>
        </w:tc>
      </w:tr>
    </w:tbl>
    <w:p>
      <w:pPr>
        <w:pStyle w:val="Heading2"/>
      </w:pPr>
      <w:r>
        <w:t>📦 What Each Plan Includes</w:t>
      </w:r>
    </w:p>
    <w:p>
      <w:r>
        <w:t>- Dispatch System</w:t>
        <w:br/>
        <w:t>- Fleet &amp; Maintenance Management</w:t>
        <w:br/>
        <w:t>- Driver Management &amp; Payroll (via Wallet integration)</w:t>
        <w:br/>
        <w:t>- Billing &amp; Invoicing Module</w:t>
        <w:br/>
        <w:t>- Onboarding &amp; HR Tools</w:t>
        <w:br/>
        <w:t>- Reporting &amp; Metrics</w:t>
        <w:br/>
        <w:t>- QuickBooks + ELD + Banking Integrations (via API)</w:t>
        <w:br/>
        <w:t>- Access to Support Panel</w:t>
        <w:br/>
      </w:r>
    </w:p>
    <w:p>
      <w:pPr>
        <w:pStyle w:val="Heading2"/>
      </w:pPr>
      <w:r>
        <w:t>🧮 Example Calculations</w:t>
      </w:r>
    </w:p>
    <w:p>
      <w:r>
        <w:t>• 3-Truck Carrier → $99/month (no add-ons needed)</w:t>
      </w:r>
    </w:p>
    <w:p>
      <w:r>
        <w:t>• 10-Truck Carrier → $199/month (within Pro plan limit)</w:t>
      </w:r>
    </w:p>
    <w:p>
      <w:r>
        <w:t>• 20-Truck Carrier → $199 + (5×$8) = $239/month</w:t>
      </w:r>
    </w:p>
    <w:p>
      <w:pPr>
        <w:pStyle w:val="Heading2"/>
      </w:pPr>
      <w:r>
        <w:t>📌 Dev Notes for Replit</w:t>
      </w:r>
    </w:p>
    <w:p>
      <w:r>
        <w:t>- Plans must enforce driver count limits based on company subscription</w:t>
        <w:br/>
        <w:t>- Extra drivers are charged monthly per-seat</w:t>
        <w:br/>
        <w:t>- Users must be able to upgrade or downgrade from their billing dashboard</w:t>
        <w:br/>
        <w:t>- Stripe should be used for plan payments and metered usage tracking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